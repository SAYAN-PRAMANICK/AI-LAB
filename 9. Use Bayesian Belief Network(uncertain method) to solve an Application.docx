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C1E5" w14:textId="77777777" w:rsidR="00CF4A26" w:rsidRDefault="009F4A02">
      <w:pPr>
        <w:jc w:val="center"/>
        <w:rPr>
          <w:rFonts w:ascii="Times New Roman" w:eastAsia="Garamond" w:hAnsi="Times New Roman" w:cs="Times New Roman"/>
          <w:b/>
          <w:color w:val="000000"/>
          <w:sz w:val="48"/>
          <w:szCs w:val="48"/>
          <w:u w:val="single"/>
          <w:lang w:bidi="ar"/>
        </w:rPr>
      </w:pPr>
      <w:r>
        <w:rPr>
          <w:rFonts w:ascii="Times New Roman" w:eastAsia="Garamond" w:hAnsi="Times New Roman" w:cs="Times New Roman"/>
          <w:b/>
          <w:color w:val="000000"/>
          <w:sz w:val="48"/>
          <w:szCs w:val="48"/>
          <w:u w:val="single"/>
          <w:lang w:bidi="ar"/>
        </w:rPr>
        <w:t xml:space="preserve">Experiment </w:t>
      </w:r>
    </w:p>
    <w:p w14:paraId="66E046E8" w14:textId="77777777" w:rsidR="00CF4A26" w:rsidRDefault="009F4A0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/>
          <w:b/>
          <w:bCs/>
          <w:sz w:val="48"/>
          <w:szCs w:val="48"/>
          <w:u w:val="single"/>
        </w:rPr>
        <w:t>Implementation of uncertain methods for an application</w:t>
      </w:r>
    </w:p>
    <w:p w14:paraId="450D0E85" w14:textId="654F4F19" w:rsidR="00CF4A26" w:rsidRDefault="009F4A02">
      <w:pPr>
        <w:rPr>
          <w:rFonts w:ascii="Times New Roman" w:eastAsia="Garamond" w:hAnsi="Times New Roman" w:cs="Times New Roman"/>
          <w:color w:val="000000"/>
          <w:sz w:val="28"/>
          <w:szCs w:val="28"/>
          <w:lang w:val="en-IN" w:bidi="ar"/>
        </w:rPr>
      </w:pPr>
      <w:r>
        <w:rPr>
          <w:rFonts w:ascii="Times New Roman" w:eastAsia="Garamond" w:hAnsi="Times New Roman" w:cs="Times New Roman"/>
          <w:b/>
          <w:color w:val="000000"/>
          <w:sz w:val="31"/>
          <w:szCs w:val="31"/>
          <w:lang w:bidi="ar"/>
        </w:rPr>
        <w:t>Name:</w:t>
      </w:r>
      <w:r>
        <w:rPr>
          <w:rFonts w:ascii="Times New Roman" w:eastAsia="Garamond" w:hAnsi="Times New Roman" w:cs="Times New Roman"/>
          <w:bCs/>
          <w:color w:val="000000"/>
          <w:sz w:val="31"/>
          <w:szCs w:val="31"/>
          <w:lang w:bidi="ar"/>
        </w:rPr>
        <w:t xml:space="preserve"> </w:t>
      </w:r>
      <w:r w:rsidR="00692518">
        <w:rPr>
          <w:rFonts w:ascii="Times New Roman" w:eastAsia="Garamond" w:hAnsi="Times New Roman" w:cs="Times New Roman"/>
          <w:bCs/>
          <w:color w:val="000000"/>
          <w:sz w:val="31"/>
          <w:szCs w:val="31"/>
          <w:lang w:val="en-IN" w:bidi="ar"/>
        </w:rPr>
        <w:t>Sayan Pramanick</w:t>
      </w:r>
      <w:r>
        <w:rPr>
          <w:rFonts w:ascii="Times New Roman" w:eastAsia="Garamond" w:hAnsi="Times New Roman" w:cs="Times New Roman"/>
          <w:bCs/>
          <w:color w:val="000000"/>
          <w:sz w:val="31"/>
          <w:szCs w:val="31"/>
          <w:lang w:val="en-IN" w:bidi="ar"/>
        </w:rPr>
        <w:t xml:space="preserve"> </w:t>
      </w:r>
      <w:r>
        <w:rPr>
          <w:rFonts w:ascii="Times New Roman" w:eastAsia="Garamond" w:hAnsi="Times New Roman" w:cs="Times New Roman"/>
          <w:b/>
          <w:color w:val="000000"/>
          <w:sz w:val="31"/>
          <w:szCs w:val="31"/>
          <w:lang w:val="en-IN" w:bidi="ar"/>
        </w:rPr>
        <w:t xml:space="preserve">   </w:t>
      </w:r>
      <w:r>
        <w:rPr>
          <w:rFonts w:ascii="Times New Roman" w:eastAsia="Garamond" w:hAnsi="Times New Roman" w:cs="Times New Roman"/>
          <w:b/>
          <w:color w:val="000000"/>
          <w:sz w:val="31"/>
          <w:szCs w:val="31"/>
          <w:lang w:val="en-IN" w:bidi="ar"/>
        </w:rPr>
        <w:tab/>
      </w:r>
      <w:r>
        <w:rPr>
          <w:rFonts w:ascii="Times New Roman" w:eastAsia="Garamond" w:hAnsi="Times New Roman" w:cs="Times New Roman"/>
          <w:b/>
          <w:color w:val="000000"/>
          <w:sz w:val="31"/>
          <w:szCs w:val="31"/>
          <w:lang w:bidi="ar"/>
        </w:rPr>
        <w:t>Reg. No.:</w:t>
      </w:r>
      <w:r>
        <w:rPr>
          <w:rFonts w:ascii="Times New Roman" w:eastAsia="Garamond" w:hAnsi="Times New Roman" w:cs="Times New Roman"/>
          <w:b/>
          <w:color w:val="000000"/>
          <w:sz w:val="28"/>
          <w:szCs w:val="28"/>
          <w:lang w:bidi="ar"/>
        </w:rPr>
        <w:t xml:space="preserve"> </w:t>
      </w:r>
      <w:r>
        <w:rPr>
          <w:rFonts w:ascii="Times New Roman" w:eastAsia="Garamond" w:hAnsi="Times New Roman" w:cs="Times New Roman"/>
          <w:color w:val="000000"/>
          <w:sz w:val="28"/>
          <w:szCs w:val="28"/>
          <w:lang w:bidi="ar"/>
        </w:rPr>
        <w:t>RA18110300100</w:t>
      </w:r>
      <w:r w:rsidR="00692518">
        <w:rPr>
          <w:rFonts w:ascii="Times New Roman" w:eastAsia="Garamond" w:hAnsi="Times New Roman" w:cs="Times New Roman"/>
          <w:color w:val="000000"/>
          <w:sz w:val="28"/>
          <w:szCs w:val="28"/>
          <w:lang w:val="en-IN" w:bidi="ar"/>
        </w:rPr>
        <w:t>23</w:t>
      </w:r>
    </w:p>
    <w:p w14:paraId="20F2CECC" w14:textId="77777777" w:rsidR="00CF4A26" w:rsidRDefault="009F4A02">
      <w:pPr>
        <w:rPr>
          <w:rFonts w:ascii="Times New Roman" w:eastAsia="Garamond" w:hAnsi="Times New Roman" w:cs="Times New Roman"/>
          <w:bCs/>
          <w:color w:val="000000"/>
          <w:sz w:val="30"/>
          <w:szCs w:val="30"/>
          <w:lang w:bidi="ar"/>
        </w:rPr>
      </w:pPr>
      <w:r>
        <w:rPr>
          <w:rFonts w:ascii="Times New Roman" w:eastAsia="Garamond" w:hAnsi="Times New Roman" w:cs="Times New Roman"/>
          <w:b/>
          <w:color w:val="000000"/>
          <w:sz w:val="31"/>
          <w:szCs w:val="31"/>
          <w:lang w:bidi="ar"/>
        </w:rPr>
        <w:t xml:space="preserve">Problem taken: </w:t>
      </w:r>
      <w:r>
        <w:rPr>
          <w:rFonts w:ascii="Times New Roman" w:eastAsia="Garamond" w:hAnsi="Times New Roman" w:cs="Times New Roman"/>
          <w:bCs/>
          <w:color w:val="000000"/>
          <w:sz w:val="31"/>
          <w:szCs w:val="31"/>
          <w:lang w:bidi="ar"/>
        </w:rPr>
        <w:t>Implementing Uncertain Methods.</w:t>
      </w:r>
    </w:p>
    <w:p w14:paraId="1DF430B8" w14:textId="77777777" w:rsidR="00CF4A26" w:rsidRDefault="009F4A02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Aim: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To c</w:t>
      </w:r>
      <w:r>
        <w:rPr>
          <w:rFonts w:ascii="Times New Roman" w:hAnsi="Times New Roman"/>
          <w:sz w:val="26"/>
          <w:szCs w:val="26"/>
        </w:rPr>
        <w:t xml:space="preserve">reate correlation matrix using Naive Bayes from the data-set </w:t>
      </w:r>
      <w:r>
        <w:rPr>
          <w:rFonts w:ascii="Times New Roman" w:hAnsi="Times New Roman"/>
          <w:sz w:val="26"/>
          <w:szCs w:val="26"/>
        </w:rPr>
        <w:t>provided.</w:t>
      </w:r>
    </w:p>
    <w:p w14:paraId="3BFDB6B2" w14:textId="77777777" w:rsidR="00CF4A26" w:rsidRDefault="00CF4A26">
      <w:pPr>
        <w:pStyle w:val="Default"/>
        <w:rPr>
          <w:rFonts w:ascii="Times New Roman" w:hAnsi="Times New Roman"/>
          <w:sz w:val="26"/>
          <w:szCs w:val="26"/>
        </w:rPr>
      </w:pPr>
    </w:p>
    <w:p w14:paraId="0F5698D1" w14:textId="77777777" w:rsidR="00CF4A26" w:rsidRDefault="009F4A02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Problem Description:</w:t>
      </w:r>
    </w:p>
    <w:p w14:paraId="08314EB7" w14:textId="77777777" w:rsidR="00CF4A26" w:rsidRDefault="009F4A02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There are typically several different perspectives one can take on the same statistical/machine learning algorithm. Many classifiers have a statistical interpretation that involves fitting a statistical distribution to the d</w:t>
      </w:r>
      <w:r>
        <w:rPr>
          <w:rFonts w:ascii="Times New Roman" w:hAnsi="Times New Roman"/>
          <w:sz w:val="26"/>
          <w:szCs w:val="26"/>
        </w:rPr>
        <w:t>ata. There can also be a more geometric or “heuristic” interpretation. For example, you can view linear regression fitting a Gaussian distribution to the errors of a linear model or as minimizing the sum of squared residuals.</w:t>
      </w:r>
    </w:p>
    <w:p w14:paraId="66A56C37" w14:textId="77777777" w:rsidR="00CF4A26" w:rsidRDefault="00CF4A26">
      <w:pPr>
        <w:pStyle w:val="Default"/>
        <w:jc w:val="both"/>
        <w:rPr>
          <w:rFonts w:ascii="Times New Roman" w:hAnsi="Times New Roman"/>
          <w:sz w:val="26"/>
          <w:szCs w:val="26"/>
        </w:rPr>
      </w:pPr>
    </w:p>
    <w:p w14:paraId="73355A7C" w14:textId="77777777" w:rsidR="00CF4A26" w:rsidRDefault="009F4A02">
      <w:pPr>
        <w:rPr>
          <w:rFonts w:ascii="Times New Roman" w:hAnsi="Times New Roman"/>
          <w:b/>
          <w:bCs/>
          <w:sz w:val="31"/>
          <w:szCs w:val="31"/>
        </w:rPr>
      </w:pPr>
      <w:r>
        <w:rPr>
          <w:rFonts w:ascii="Times New Roman" w:hAnsi="Times New Roman"/>
          <w:b/>
          <w:bCs/>
          <w:sz w:val="31"/>
          <w:szCs w:val="31"/>
        </w:rPr>
        <w:t xml:space="preserve">Problem </w:t>
      </w:r>
      <w:r>
        <w:rPr>
          <w:rFonts w:ascii="Times New Roman" w:hAnsi="Times New Roman"/>
          <w:b/>
          <w:bCs/>
          <w:sz w:val="31"/>
          <w:szCs w:val="31"/>
        </w:rPr>
        <w:t>Formulation:</w:t>
      </w:r>
    </w:p>
    <w:p w14:paraId="60DD4573" w14:textId="77777777" w:rsidR="00CF4A26" w:rsidRDefault="009F4A02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Naive Bayes model is easy to build and particularly useful for very large data sets. Along with simplicity, Naive Bayes is known to outperform even highly sophisticated classification methods.</w:t>
      </w:r>
    </w:p>
    <w:p w14:paraId="23BE371A" w14:textId="77777777" w:rsidR="00CF4A26" w:rsidRDefault="009F4A02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Bayes theorem provides a way of calculating poster</w:t>
      </w:r>
      <w:r>
        <w:rPr>
          <w:rFonts w:ascii="Times New Roman" w:hAnsi="Times New Roman"/>
          <w:sz w:val="26"/>
          <w:szCs w:val="26"/>
        </w:rPr>
        <w:t>ior probability P(c|x) from P(c), P(x) and P(x|c). Look at the equation below:</w:t>
      </w:r>
    </w:p>
    <w:p w14:paraId="5354B09E" w14:textId="77777777" w:rsidR="00CF4A26" w:rsidRDefault="00CF4A26">
      <w:pPr>
        <w:pStyle w:val="Default"/>
        <w:jc w:val="center"/>
        <w:rPr>
          <w:rFonts w:ascii="Times New Roman" w:hAnsi="Times New Roman"/>
          <w:sz w:val="26"/>
          <w:szCs w:val="26"/>
        </w:rPr>
      </w:pPr>
    </w:p>
    <w:p w14:paraId="730884DF" w14:textId="77777777" w:rsidR="00CF4A26" w:rsidRDefault="00CF4A26">
      <w:pPr>
        <w:pStyle w:val="Default"/>
        <w:jc w:val="center"/>
        <w:rPr>
          <w:rFonts w:ascii="Times New Roman" w:hAnsi="Times New Roman"/>
          <w:sz w:val="26"/>
          <w:szCs w:val="26"/>
        </w:rPr>
      </w:pPr>
    </w:p>
    <w:p w14:paraId="28DE594C" w14:textId="77777777" w:rsidR="00CF4A26" w:rsidRDefault="00CF4A26">
      <w:pPr>
        <w:pStyle w:val="Default"/>
        <w:jc w:val="center"/>
        <w:rPr>
          <w:rFonts w:ascii="Times New Roman" w:hAnsi="Times New Roman"/>
          <w:sz w:val="26"/>
          <w:szCs w:val="26"/>
        </w:rPr>
      </w:pPr>
    </w:p>
    <w:p w14:paraId="75147CDE" w14:textId="77777777" w:rsidR="00CF4A26" w:rsidRDefault="009F4A02">
      <w:pPr>
        <w:jc w:val="center"/>
        <w:rPr>
          <w:rFonts w:ascii="SimSun" w:eastAsia="SimSun" w:hAnsi="SimSun" w:cs="SimSun"/>
          <w:sz w:val="24"/>
          <w:szCs w:val="24"/>
          <w:lang w:bidi="ar"/>
        </w:rPr>
      </w:pPr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6CED6130" wp14:editId="69B64D98">
            <wp:extent cx="2906395" cy="1392555"/>
            <wp:effectExtent l="0" t="0" r="8255" b="171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73CB2" w14:textId="77777777" w:rsidR="00CF4A26" w:rsidRDefault="009F4A02">
      <w:pPr>
        <w:numPr>
          <w:ilvl w:val="0"/>
          <w:numId w:val="1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P(c|x) is the posterior probability of class (c, target) given predictor (x, attributes).</w:t>
      </w:r>
    </w:p>
    <w:p w14:paraId="66B04FCE" w14:textId="77777777" w:rsidR="00CF4A26" w:rsidRDefault="009F4A02">
      <w:pPr>
        <w:pStyle w:val="Default"/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P(c) is the prior probability of class.</w:t>
      </w:r>
    </w:p>
    <w:p w14:paraId="14F27532" w14:textId="77777777" w:rsidR="00CF4A26" w:rsidRDefault="009F4A02">
      <w:pPr>
        <w:pStyle w:val="Default"/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P(x|c) is the likelihood which is the prob</w:t>
      </w:r>
      <w:r>
        <w:rPr>
          <w:rFonts w:ascii="Times New Roman" w:hAnsi="Times New Roman"/>
          <w:sz w:val="26"/>
          <w:szCs w:val="26"/>
        </w:rPr>
        <w:t>ability of predictor given class.</w:t>
      </w:r>
    </w:p>
    <w:p w14:paraId="3486AD19" w14:textId="77777777" w:rsidR="00CF4A26" w:rsidRDefault="009F4A02">
      <w:pPr>
        <w:pStyle w:val="Default"/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P(x) is the prior probability of predictor.</w:t>
      </w:r>
    </w:p>
    <w:p w14:paraId="2DAB58D2" w14:textId="77777777" w:rsidR="00CF4A26" w:rsidRDefault="009F4A02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How Naive Bayes algorithm works?</w:t>
      </w:r>
    </w:p>
    <w:p w14:paraId="217B47BC" w14:textId="77777777" w:rsidR="00CF4A26" w:rsidRDefault="009F4A02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Step 1: Convert the data set into a frequency table</w:t>
      </w:r>
    </w:p>
    <w:p w14:paraId="117BA9CD" w14:textId="77777777" w:rsidR="00CF4A26" w:rsidRDefault="009F4A02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Step 2: Create Likelihood table by finding the probabilities.</w:t>
      </w:r>
    </w:p>
    <w:p w14:paraId="502DE148" w14:textId="77777777" w:rsidR="00CF4A26" w:rsidRDefault="009F4A02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Step 3: Now, use Naive Bayesian</w:t>
      </w:r>
      <w:r>
        <w:rPr>
          <w:rFonts w:ascii="Times New Roman" w:hAnsi="Times New Roman"/>
          <w:sz w:val="26"/>
          <w:szCs w:val="26"/>
        </w:rPr>
        <w:t xml:space="preserve"> equation to calculate the posterior probability for each class. The class with the highest posterior probability is the outcome of prediction.</w:t>
      </w:r>
    </w:p>
    <w:p w14:paraId="0B286FC2" w14:textId="77777777" w:rsidR="00CF4A26" w:rsidRDefault="00CF4A26">
      <w:pPr>
        <w:pStyle w:val="Default"/>
        <w:jc w:val="both"/>
        <w:rPr>
          <w:rFonts w:ascii="Times New Roman" w:hAnsi="Times New Roman"/>
          <w:sz w:val="26"/>
          <w:szCs w:val="26"/>
        </w:rPr>
      </w:pPr>
    </w:p>
    <w:p w14:paraId="29542ED5" w14:textId="77777777" w:rsidR="00CF4A26" w:rsidRDefault="009F4A02">
      <w:pPr>
        <w:jc w:val="both"/>
        <w:rPr>
          <w:rFonts w:ascii="Times New Roman" w:hAnsi="Times New Roman"/>
          <w:b/>
          <w:bCs/>
          <w:sz w:val="31"/>
          <w:szCs w:val="31"/>
        </w:rPr>
      </w:pPr>
      <w:r>
        <w:rPr>
          <w:rFonts w:ascii="Times New Roman" w:hAnsi="Times New Roman"/>
          <w:b/>
          <w:bCs/>
          <w:sz w:val="31"/>
          <w:szCs w:val="31"/>
        </w:rPr>
        <w:t>Source code:</w:t>
      </w:r>
    </w:p>
    <w:p w14:paraId="1D95748D" w14:textId="77777777" w:rsidR="00CF4A26" w:rsidRDefault="009F4A02">
      <w:pPr>
        <w:pStyle w:val="HTMLPreformatted"/>
        <w:shd w:val="clear" w:color="auto" w:fill="2B2B2B"/>
        <w:spacing w:after="180"/>
        <w:rPr>
          <w:rFonts w:asciiTheme="minorHAnsi" w:eastAsia="monospace" w:hAnsiTheme="minorHAnsi" w:cstheme="minorHAnsi" w:hint="default"/>
          <w:color w:val="A9B7C6"/>
          <w:sz w:val="22"/>
          <w:szCs w:val="22"/>
        </w:rPr>
      </w:pP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from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 xml:space="preserve">sklearn.metrics 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import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f1_score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from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 xml:space="preserve">sklearn.metrics 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import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confusion_matrix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import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 xml:space="preserve">pandas 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as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pd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from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 xml:space="preserve">sklearn.model_selection 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import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train_test_split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from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 xml:space="preserve">sklearn.naive_bayes 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import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GaussianNB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data = pd.read_csv(</w:t>
      </w:r>
      <w:r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"iris.csv"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delimiter=</w:t>
      </w:r>
      <w:r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','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print(data.head(</w:t>
      </w:r>
      <w:r>
        <w:rPr>
          <w:rFonts w:asciiTheme="minorHAnsi" w:eastAsia="monospace" w:hAnsiTheme="minorHAnsi" w:cstheme="minorHAnsi" w:hint="default"/>
          <w:color w:val="6897BB"/>
          <w:sz w:val="22"/>
          <w:szCs w:val="22"/>
          <w:shd w:val="clear" w:color="auto" w:fill="2B2B2B"/>
        </w:rPr>
        <w:t>10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808080"/>
          <w:sz w:val="22"/>
          <w:szCs w:val="22"/>
          <w:shd w:val="clear" w:color="auto" w:fill="2B2B2B"/>
        </w:rPr>
        <w:t># describe stats summary of data</w:t>
      </w:r>
      <w:r>
        <w:rPr>
          <w:rFonts w:asciiTheme="minorHAnsi" w:eastAsia="monospace" w:hAnsiTheme="minorHAnsi" w:cstheme="minorHAnsi" w:hint="default"/>
          <w:color w:val="808080"/>
          <w:sz w:val="22"/>
          <w:szCs w:val="22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print(</w:t>
      </w:r>
      <w:r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"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>\n\n</w:t>
      </w:r>
      <w:r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Describing data"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print(data.descri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be())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808080"/>
          <w:sz w:val="22"/>
          <w:szCs w:val="22"/>
          <w:shd w:val="clear" w:color="auto" w:fill="2B2B2B"/>
        </w:rPr>
        <w:t># correlation matrix</w:t>
      </w:r>
      <w:r>
        <w:rPr>
          <w:rFonts w:asciiTheme="minorHAnsi" w:eastAsia="monospace" w:hAnsiTheme="minorHAnsi" w:cstheme="minorHAnsi" w:hint="default"/>
          <w:color w:val="808080"/>
          <w:sz w:val="22"/>
          <w:szCs w:val="22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print(</w:t>
      </w:r>
      <w:r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"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>\n\n</w:t>
      </w:r>
      <w:r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Correational matrix:"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print(data.corr(method=</w:t>
      </w:r>
      <w:r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'pearson'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X = data.drop(</w:t>
      </w:r>
      <w:r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"Species"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axis=</w:t>
      </w:r>
      <w:r>
        <w:rPr>
          <w:rFonts w:asciiTheme="minorHAnsi" w:eastAsia="monospace" w:hAnsiTheme="minorHAnsi" w:cstheme="minorHAnsi" w:hint="default"/>
          <w:color w:val="6897BB"/>
          <w:sz w:val="22"/>
          <w:szCs w:val="22"/>
          <w:shd w:val="clear" w:color="auto" w:fill="2B2B2B"/>
        </w:rPr>
        <w:t>1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print(X.head())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y = data[</w:t>
      </w:r>
      <w:r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'Species'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X_train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X_test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y_train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y_test = train_test_split(X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y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test_size=</w:t>
      </w:r>
      <w:r>
        <w:rPr>
          <w:rFonts w:asciiTheme="minorHAnsi" w:eastAsia="monospace" w:hAnsiTheme="minorHAnsi" w:cstheme="minorHAnsi" w:hint="default"/>
          <w:color w:val="6897BB"/>
          <w:sz w:val="22"/>
          <w:szCs w:val="22"/>
          <w:shd w:val="clear" w:color="auto" w:fill="2B2B2B"/>
        </w:rPr>
        <w:t>0.25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random_state=</w:t>
      </w:r>
      <w:r>
        <w:rPr>
          <w:rFonts w:asciiTheme="minorHAnsi" w:eastAsia="monospace" w:hAnsiTheme="minorHAnsi" w:cstheme="minorHAnsi" w:hint="default"/>
          <w:color w:val="6897BB"/>
          <w:sz w:val="22"/>
          <w:szCs w:val="22"/>
          <w:shd w:val="clear" w:color="auto" w:fill="2B2B2B"/>
        </w:rPr>
        <w:t>42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shuffle=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>True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clf = GaussianNB()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clf.fit(X_train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y_train)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y_pred = clf.predict(X_test)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print(confusion_matrix(y_test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y_pred))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print(f1_score(y_test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y_pred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average=</w:t>
      </w:r>
      <w:r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'macro'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))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</w:t>
      </w:r>
      <w:r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"Number of mislabeled points out of a total %d points :</w:t>
      </w:r>
      <w:r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 xml:space="preserve"> %d"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% (X_test.shape[</w:t>
      </w:r>
      <w:r>
        <w:rPr>
          <w:rFonts w:asciiTheme="minorHAnsi" w:eastAsia="monospace" w:hAnsiTheme="minorHAnsi" w:cstheme="minorHAnsi" w:hint="default"/>
          <w:color w:val="6897BB"/>
          <w:sz w:val="22"/>
          <w:szCs w:val="22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(y_test != y_pred).sum()))</w:t>
      </w:r>
    </w:p>
    <w:p w14:paraId="09A51087" w14:textId="77777777" w:rsidR="00CF4A26" w:rsidRDefault="00CF4A26">
      <w:pPr>
        <w:pStyle w:val="Default"/>
        <w:jc w:val="both"/>
        <w:rPr>
          <w:rFonts w:ascii="Times New Roman" w:hAnsi="Times New Roman"/>
        </w:rPr>
      </w:pPr>
    </w:p>
    <w:p w14:paraId="1C77D393" w14:textId="77777777" w:rsidR="00CF4A26" w:rsidRDefault="009F4A02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Test Cases:</w:t>
      </w:r>
    </w:p>
    <w:p w14:paraId="3BFC81A6" w14:textId="77777777" w:rsidR="00CF4A26" w:rsidRDefault="009F4A02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noProof/>
          <w:sz w:val="31"/>
          <w:szCs w:val="31"/>
        </w:rPr>
        <w:lastRenderedPageBreak/>
        <w:drawing>
          <wp:inline distT="0" distB="0" distL="114300" distR="114300" wp14:anchorId="11CBB470" wp14:editId="4ED5D599">
            <wp:extent cx="5272405" cy="3038475"/>
            <wp:effectExtent l="0" t="0" r="4445" b="9525"/>
            <wp:docPr id="4" name="Picture 4" descr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andwritte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8F93" w14:textId="77777777" w:rsidR="00CF4A26" w:rsidRDefault="009F4A02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Verification:</w:t>
      </w:r>
    </w:p>
    <w:p w14:paraId="53BEE52D" w14:textId="77777777" w:rsidR="00CF4A26" w:rsidRDefault="009F4A02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114300" distR="114300" wp14:anchorId="7C702F29" wp14:editId="76CE3D44">
            <wp:extent cx="5410200" cy="2143125"/>
            <wp:effectExtent l="0" t="0" r="0" b="9525"/>
            <wp:docPr id="2" name="Picture 2" descr="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 1"/>
                    <pic:cNvPicPr>
                      <a:picLocks noChangeAspect="1"/>
                    </pic:cNvPicPr>
                  </pic:nvPicPr>
                  <pic:blipFill>
                    <a:blip r:embed="rId10"/>
                    <a:srcRect l="5970" t="6868" r="31620" b="727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43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C2F7" w14:textId="77777777" w:rsidR="00CF4A26" w:rsidRDefault="00CF4A26">
      <w:pPr>
        <w:pStyle w:val="Default"/>
        <w:jc w:val="center"/>
        <w:rPr>
          <w:rFonts w:ascii="Times New Roman" w:hAnsi="Times New Roman"/>
        </w:rPr>
      </w:pPr>
    </w:p>
    <w:p w14:paraId="63C672D7" w14:textId="77777777" w:rsidR="00CF4A26" w:rsidRDefault="009F4A02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114300" distR="114300" wp14:anchorId="61113FD4" wp14:editId="6DCA9808">
            <wp:extent cx="5438775" cy="2438400"/>
            <wp:effectExtent l="0" t="0" r="9525" b="0"/>
            <wp:docPr id="3" name="Picture 3" descr="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 2"/>
                    <pic:cNvPicPr>
                      <a:picLocks noChangeAspect="1"/>
                    </pic:cNvPicPr>
                  </pic:nvPicPr>
                  <pic:blipFill>
                    <a:blip r:embed="rId11"/>
                    <a:srcRect l="5489" t="8985" r="36161" b="8865"/>
                    <a:stretch>
                      <a:fillRect/>
                    </a:stretch>
                  </pic:blipFill>
                  <pic:spPr>
                    <a:xfrm>
                      <a:off x="0" y="0"/>
                      <a:ext cx="5446274" cy="24417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9EA3" w14:textId="77777777" w:rsidR="00CF4A26" w:rsidRDefault="00CF4A2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42A8B6" w14:textId="77777777" w:rsidR="00CF4A26" w:rsidRDefault="009F4A0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Result:</w:t>
      </w:r>
    </w:p>
    <w:p w14:paraId="734F0B42" w14:textId="77777777" w:rsidR="00CF4A26" w:rsidRDefault="009F4A02">
      <w:pPr>
        <w:jc w:val="both"/>
        <w:rPr>
          <w:rFonts w:ascii="Times New Roman" w:eastAsia="Garamond" w:hAnsi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hAnsi="Times New Roman"/>
          <w:sz w:val="30"/>
          <w:szCs w:val="30"/>
        </w:rPr>
        <w:t>correlation matrix using Naive Bayes from the data-set provided,</w:t>
      </w:r>
      <w:r>
        <w:rPr>
          <w:rFonts w:ascii="Times New Roman" w:hAnsi="Times New Roman" w:cs="Times New Roman"/>
          <w:sz w:val="30"/>
          <w:szCs w:val="30"/>
        </w:rPr>
        <w:t xml:space="preserve"> was analyzed and an optimal solution was devised. This solution was the coded &amp; tested against various test cases and documented.</w:t>
      </w:r>
    </w:p>
    <w:p w14:paraId="3A6FC535" w14:textId="77777777" w:rsidR="00CF4A26" w:rsidRDefault="00CF4A26">
      <w:pPr>
        <w:pStyle w:val="Default"/>
        <w:jc w:val="center"/>
        <w:rPr>
          <w:rFonts w:ascii="Times New Roman" w:hAnsi="Times New Roman"/>
        </w:rPr>
      </w:pPr>
    </w:p>
    <w:sectPr w:rsidR="00CF4A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E6AA" w14:textId="77777777" w:rsidR="009F4A02" w:rsidRDefault="009F4A02">
      <w:pPr>
        <w:spacing w:line="240" w:lineRule="auto"/>
      </w:pPr>
      <w:r>
        <w:separator/>
      </w:r>
    </w:p>
  </w:endnote>
  <w:endnote w:type="continuationSeparator" w:id="0">
    <w:p w14:paraId="4933ED40" w14:textId="77777777" w:rsidR="009F4A02" w:rsidRDefault="009F4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B082" w14:textId="77777777" w:rsidR="009F4A02" w:rsidRDefault="009F4A02">
      <w:pPr>
        <w:spacing w:after="0" w:line="240" w:lineRule="auto"/>
      </w:pPr>
      <w:r>
        <w:separator/>
      </w:r>
    </w:p>
  </w:footnote>
  <w:footnote w:type="continuationSeparator" w:id="0">
    <w:p w14:paraId="550568A4" w14:textId="77777777" w:rsidR="009F4A02" w:rsidRDefault="009F4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8C30F4"/>
    <w:multiLevelType w:val="singleLevel"/>
    <w:tmpl w:val="9E8C30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0F1B6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4579C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32D94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2518"/>
    <w:rsid w:val="00695DCD"/>
    <w:rsid w:val="006A05CC"/>
    <w:rsid w:val="006A35A7"/>
    <w:rsid w:val="006C5494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9F4A0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011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4A26"/>
    <w:rsid w:val="00CF7953"/>
    <w:rsid w:val="00D07232"/>
    <w:rsid w:val="00D10245"/>
    <w:rsid w:val="00D21BDD"/>
    <w:rsid w:val="00D65F07"/>
    <w:rsid w:val="00D92BB7"/>
    <w:rsid w:val="00DC76D2"/>
    <w:rsid w:val="00DD30ED"/>
    <w:rsid w:val="00DD7E03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4F8A"/>
    <w:rsid w:val="018A2803"/>
    <w:rsid w:val="240E77E6"/>
    <w:rsid w:val="2E0F1B62"/>
    <w:rsid w:val="551E7CFC"/>
    <w:rsid w:val="6B515501"/>
    <w:rsid w:val="70FF667D"/>
    <w:rsid w:val="7F26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2C7DD"/>
  <w15:docId w15:val="{BFCBCA81-C99F-4514-A4F2-760439BE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2" w:qFormat="0"/>
    <w:lsdException w:name="caption" w:semiHidden="1" w:unhideWhenUsed="1"/>
    <w:lsdException w:name="endnote reference" w:qFormat="0"/>
    <w:lsdException w:name="Default Paragraph Font" w:semiHidden="1" w:uiPriority="1" w:unhideWhenUsed="1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ddress" w:qFormat="0"/>
    <w:lsdException w:name="HTML Code" w:qFormat="0"/>
    <w:lsdException w:name="Normal Table" w:semiHidden="1" w:uiPriority="99" w:unhideWhenUsed="1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0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 w:qFormat="0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0"/>
    <w:lsdException w:name="Colorful List Accent 2" w:uiPriority="72" w:qFormat="0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Sayan Pramanick</cp:lastModifiedBy>
  <cp:revision>3</cp:revision>
  <dcterms:created xsi:type="dcterms:W3CDTF">2021-04-19T10:06:00Z</dcterms:created>
  <dcterms:modified xsi:type="dcterms:W3CDTF">2021-05-04T05:02:00Z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